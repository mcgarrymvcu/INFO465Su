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181" w:rsidRPr="00011603" w:rsidRDefault="00000000">
      <w:pPr>
        <w:pStyle w:val="Heading1"/>
        <w:rPr>
          <w:rFonts w:ascii="Arial" w:hAnsi="Arial"/>
          <w:color w:val="auto"/>
        </w:rPr>
      </w:pPr>
      <w:r w:rsidRPr="00011603">
        <w:rPr>
          <w:rFonts w:ascii="Arial" w:hAnsi="Arial"/>
          <w:color w:val="auto"/>
        </w:rPr>
        <w:t>Assignment: Continuous Integration with GitLab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Overview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In this assignment, you will gain hands-on experience with Continuous Integration (CI) by setting up a pipeline on GitLab to run a unit test and two security scans on a JavaScript program. This activity will introduce you to key CI concepts, such as pipelines, stages, and jobs, and provide a foundation for understanding how CI improves software quality.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Learning Objectives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Understand the purpose of CI in software development.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Set up and trigger a basic CI pipeline on GitLab.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Write and run unit tests using Jest.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Perform two security scans:</w:t>
      </w:r>
      <w:r w:rsidRPr="00011603">
        <w:rPr>
          <w:rFonts w:ascii="Arial" w:hAnsi="Arial"/>
          <w:sz w:val="28"/>
        </w:rPr>
        <w:br/>
        <w:t xml:space="preserve">  - A JSHint scan to identify potential errors and enforce coding standards.</w:t>
      </w:r>
      <w:r w:rsidRPr="00011603">
        <w:rPr>
          <w:rFonts w:ascii="Arial" w:hAnsi="Arial"/>
          <w:sz w:val="28"/>
        </w:rPr>
        <w:br/>
        <w:t xml:space="preserve">  - A Secret Detection scan to look for sensitive information.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Use Git to push code to a GitLab repository.</w:t>
      </w:r>
    </w:p>
    <w:p w:rsidR="006D5181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Reflect on the role of CI in collaborative development.</w:t>
      </w:r>
    </w:p>
    <w:p w:rsidR="00EE2485" w:rsidRPr="00011603" w:rsidRDefault="00EE2485" w:rsidP="00EE2485">
      <w:pPr>
        <w:pStyle w:val="ListBullet"/>
        <w:numPr>
          <w:ilvl w:val="0"/>
          <w:numId w:val="0"/>
        </w:numPr>
        <w:ind w:left="360"/>
        <w:rPr>
          <w:rFonts w:ascii="Arial" w:hAnsi="Arial"/>
          <w:sz w:val="28"/>
        </w:rPr>
      </w:pP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Part 1: Develop Your JavaScript Program</w:t>
      </w:r>
      <w:r w:rsidR="00B96CF1">
        <w:rPr>
          <w:rFonts w:ascii="Arial" w:hAnsi="Arial"/>
          <w:color w:val="auto"/>
          <w:sz w:val="28"/>
        </w:rPr>
        <w:t>s</w:t>
      </w:r>
    </w:p>
    <w:p w:rsidR="00D24478" w:rsidRDefault="00D24478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Create a project directory, which will contain all of your code and library installs, on your machine.</w:t>
      </w:r>
    </w:p>
    <w:p w:rsidR="003C4913" w:rsidRDefault="00000000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Create </w:t>
      </w:r>
      <w:r w:rsidR="003C4913">
        <w:rPr>
          <w:rFonts w:ascii="Arial" w:hAnsi="Arial"/>
          <w:sz w:val="28"/>
        </w:rPr>
        <w:t>a program</w:t>
      </w:r>
      <w:r w:rsidRPr="003C4913">
        <w:rPr>
          <w:rFonts w:ascii="Arial" w:hAnsi="Arial"/>
          <w:sz w:val="28"/>
        </w:rPr>
        <w:t xml:space="preserve"> (validate</w:t>
      </w:r>
      <w:r w:rsidR="004F052B">
        <w:rPr>
          <w:rFonts w:ascii="Arial" w:hAnsi="Arial"/>
          <w:sz w:val="28"/>
        </w:rPr>
        <w:t>P</w:t>
      </w:r>
      <w:r w:rsidRPr="003C4913">
        <w:rPr>
          <w:rFonts w:ascii="Arial" w:hAnsi="Arial"/>
          <w:sz w:val="28"/>
        </w:rPr>
        <w:t>alindrome.js</w:t>
      </w:r>
      <w:r w:rsidR="004F052B">
        <w:rPr>
          <w:rFonts w:ascii="Arial" w:hAnsi="Arial"/>
          <w:sz w:val="28"/>
        </w:rPr>
        <w:t>)</w:t>
      </w:r>
      <w:r w:rsidR="003C4913">
        <w:rPr>
          <w:rFonts w:ascii="Arial" w:hAnsi="Arial"/>
          <w:sz w:val="28"/>
        </w:rPr>
        <w:t xml:space="preserve"> </w:t>
      </w:r>
      <w:r w:rsidR="004F052B">
        <w:rPr>
          <w:rFonts w:ascii="Arial" w:hAnsi="Arial"/>
          <w:sz w:val="28"/>
        </w:rPr>
        <w:t>that</w:t>
      </w:r>
      <w:r w:rsidR="003C4913">
        <w:rPr>
          <w:rFonts w:ascii="Arial" w:hAnsi="Arial"/>
          <w:sz w:val="28"/>
        </w:rPr>
        <w:t>: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Accept an array of strings as input.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Checks if the array element is a palindrome</w:t>
      </w:r>
    </w:p>
    <w:p w:rsid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check should ignore case, periods, commas and whitespace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Array elements that are palindromes should be written to the console.</w:t>
      </w:r>
    </w:p>
    <w:p w:rsidR="003C4913" w:rsidRDefault="003C4913" w:rsidP="003C4913">
      <w:pPr>
        <w:pStyle w:val="ListParagraph"/>
        <w:rPr>
          <w:rFonts w:ascii="Arial" w:hAnsi="Arial"/>
          <w:sz w:val="28"/>
        </w:rPr>
      </w:pPr>
    </w:p>
    <w:p w:rsidR="003C4913" w:rsidRDefault="003C4913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The program should conform to the following design standards: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lastRenderedPageBreak/>
        <w:t>Uses</w:t>
      </w:r>
      <w:r w:rsidRPr="003C4913">
        <w:rPr>
          <w:rFonts w:ascii="Arial" w:hAnsi="Arial"/>
          <w:sz w:val="28"/>
        </w:rPr>
        <w:t xml:space="preserve"> a function named cleanData(inputWord)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Converts all letters in the string to lowercase.</w:t>
      </w:r>
    </w:p>
    <w:p w:rsid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Removes all spaces, commas, and periods.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the cleaned string.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Has</w:t>
      </w:r>
      <w:r w:rsidRPr="003C4913">
        <w:rPr>
          <w:rFonts w:ascii="Arial" w:hAnsi="Arial"/>
          <w:sz w:val="28"/>
        </w:rPr>
        <w:t xml:space="preserve"> a</w:t>
      </w:r>
      <w:r w:rsidRPr="003C4913">
        <w:rPr>
          <w:rFonts w:ascii="Arial" w:hAnsi="Arial"/>
          <w:sz w:val="28"/>
        </w:rPr>
        <w:t xml:space="preserve"> function named testPalindrome(cleanedWord)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Reverses the cleaned string.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Compares it to the original cleaned string.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true if they match, false otherwise.</w:t>
      </w:r>
    </w:p>
    <w:p w:rsidR="003C4913" w:rsidRPr="003C4913" w:rsidRDefault="003C4913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Has a</w:t>
      </w:r>
      <w:r w:rsidRPr="003C4913">
        <w:rPr>
          <w:rFonts w:ascii="Arial" w:hAnsi="Arial"/>
          <w:sz w:val="28"/>
        </w:rPr>
        <w:t xml:space="preserve"> function named validatePalindrome(inputWord) that: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Calls </w:t>
      </w:r>
      <w:proofErr w:type="gramStart"/>
      <w:r w:rsidRPr="003C4913">
        <w:rPr>
          <w:rFonts w:ascii="Arial" w:hAnsi="Arial"/>
          <w:sz w:val="28"/>
        </w:rPr>
        <w:t>cleanData(</w:t>
      </w:r>
      <w:proofErr w:type="gramEnd"/>
      <w:r w:rsidRPr="003C4913">
        <w:rPr>
          <w:rFonts w:ascii="Arial" w:hAnsi="Arial"/>
          <w:sz w:val="28"/>
        </w:rPr>
        <w:t>) to clean the input.</w:t>
      </w:r>
    </w:p>
    <w:p w:rsidR="003C4913" w:rsidRP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Calls </w:t>
      </w:r>
      <w:proofErr w:type="gramStart"/>
      <w:r w:rsidRPr="003C4913">
        <w:rPr>
          <w:rFonts w:ascii="Arial" w:hAnsi="Arial"/>
          <w:sz w:val="28"/>
        </w:rPr>
        <w:t>testPalindrome(</w:t>
      </w:r>
      <w:proofErr w:type="gramEnd"/>
      <w:r w:rsidRPr="003C4913">
        <w:rPr>
          <w:rFonts w:ascii="Arial" w:hAnsi="Arial"/>
          <w:sz w:val="28"/>
        </w:rPr>
        <w:t>) to check if the cleaned string is a palindrome.</w:t>
      </w:r>
    </w:p>
    <w:p w:rsidR="003C4913" w:rsidRDefault="003C4913" w:rsidP="003C4913">
      <w:pPr>
        <w:pStyle w:val="ListParagraph"/>
        <w:numPr>
          <w:ilvl w:val="2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Returns true or false.</w:t>
      </w:r>
    </w:p>
    <w:p w:rsidR="003C4913" w:rsidRDefault="00000000" w:rsidP="003C4913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Example</w:t>
      </w:r>
      <w:r w:rsidR="003C4913">
        <w:rPr>
          <w:rFonts w:ascii="Arial" w:hAnsi="Arial"/>
          <w:sz w:val="28"/>
        </w:rPr>
        <w:t xml:space="preserve"> input and output</w:t>
      </w:r>
    </w:p>
    <w:p w:rsidR="003C4913" w:rsidRDefault="00000000" w:rsidP="003C4913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Input: ["racecar", "hello", "Level", "I", "world", "mad am", "12321", "not a palindrome"]</w:t>
      </w:r>
    </w:p>
    <w:p w:rsidR="0032202C" w:rsidRDefault="00000000" w:rsidP="0032202C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>Output: racecar, Level, I, mad am, 12321</w:t>
      </w:r>
      <w:r w:rsidRPr="003C4913">
        <w:rPr>
          <w:rFonts w:ascii="Arial" w:hAnsi="Arial"/>
          <w:sz w:val="28"/>
        </w:rPr>
        <w:br/>
      </w:r>
    </w:p>
    <w:p w:rsidR="006D5181" w:rsidRPr="0032202C" w:rsidRDefault="00287844" w:rsidP="0032202C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After your program runs successfully on your laptop: </w:t>
      </w:r>
      <w:r w:rsidR="0032202C" w:rsidRPr="0032202C">
        <w:rPr>
          <w:rFonts w:ascii="Arial" w:hAnsi="Arial"/>
          <w:sz w:val="28"/>
        </w:rPr>
        <w:t>Prepare your program for the CI/CD pipeline</w:t>
      </w:r>
    </w:p>
    <w:p w:rsidR="003459D4" w:rsidRPr="0032202C" w:rsidRDefault="003C4913" w:rsidP="0032202C">
      <w:pPr>
        <w:pStyle w:val="ListParagraph"/>
        <w:numPr>
          <w:ilvl w:val="0"/>
          <w:numId w:val="18"/>
        </w:numPr>
        <w:ind w:left="1080"/>
        <w:rPr>
          <w:rFonts w:ascii="Arial" w:hAnsi="Arial"/>
          <w:sz w:val="28"/>
        </w:rPr>
      </w:pPr>
      <w:r w:rsidRPr="0032202C">
        <w:rPr>
          <w:rFonts w:ascii="Arial" w:hAnsi="Arial"/>
          <w:sz w:val="28"/>
        </w:rPr>
        <w:t>At the top of the file, add this comment to specify the JavaScript version for the linter (</w:t>
      </w:r>
      <w:proofErr w:type="spellStart"/>
      <w:r w:rsidRPr="0032202C">
        <w:rPr>
          <w:rFonts w:ascii="Arial" w:hAnsi="Arial"/>
          <w:sz w:val="28"/>
        </w:rPr>
        <w:t>JSHint</w:t>
      </w:r>
      <w:proofErr w:type="spellEnd"/>
      <w:r w:rsidRPr="0032202C">
        <w:rPr>
          <w:rFonts w:ascii="Arial" w:hAnsi="Arial"/>
          <w:sz w:val="28"/>
        </w:rPr>
        <w:t>):</w:t>
      </w:r>
    </w:p>
    <w:p w:rsidR="0032202C" w:rsidRDefault="003C4913" w:rsidP="00287844">
      <w:pPr>
        <w:pStyle w:val="ListBullet"/>
        <w:numPr>
          <w:ilvl w:val="0"/>
          <w:numId w:val="0"/>
        </w:numPr>
        <w:ind w:left="1800" w:hanging="360"/>
        <w:rPr>
          <w:rFonts w:ascii="Arial" w:hAnsi="Arial"/>
          <w:sz w:val="28"/>
        </w:rPr>
      </w:pPr>
      <w:r w:rsidRPr="003C4913">
        <w:rPr>
          <w:rFonts w:ascii="Arial" w:hAnsi="Arial"/>
          <w:sz w:val="28"/>
        </w:rPr>
        <w:t xml:space="preserve">/* </w:t>
      </w:r>
      <w:proofErr w:type="spellStart"/>
      <w:r w:rsidRPr="003C4913">
        <w:rPr>
          <w:rFonts w:ascii="Arial" w:hAnsi="Arial"/>
          <w:sz w:val="28"/>
        </w:rPr>
        <w:t>jshint</w:t>
      </w:r>
      <w:proofErr w:type="spellEnd"/>
      <w:r w:rsidRPr="003C4913">
        <w:rPr>
          <w:rFonts w:ascii="Arial" w:hAnsi="Arial"/>
          <w:sz w:val="28"/>
        </w:rPr>
        <w:t xml:space="preserve"> </w:t>
      </w:r>
      <w:proofErr w:type="spellStart"/>
      <w:r w:rsidRPr="003C4913">
        <w:rPr>
          <w:rFonts w:ascii="Arial" w:hAnsi="Arial"/>
          <w:sz w:val="28"/>
        </w:rPr>
        <w:t>esversion</w:t>
      </w:r>
      <w:proofErr w:type="spellEnd"/>
      <w:r w:rsidRPr="003C4913">
        <w:rPr>
          <w:rFonts w:ascii="Arial" w:hAnsi="Arial"/>
          <w:sz w:val="28"/>
        </w:rPr>
        <w:t>: 6 */</w:t>
      </w:r>
    </w:p>
    <w:p w:rsidR="006D5181" w:rsidRPr="00011603" w:rsidRDefault="00000000" w:rsidP="0032202C">
      <w:pPr>
        <w:pStyle w:val="ListBullet"/>
        <w:numPr>
          <w:ilvl w:val="0"/>
          <w:numId w:val="18"/>
        </w:numPr>
        <w:ind w:left="1080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 xml:space="preserve">At the bottom of </w:t>
      </w:r>
      <w:r w:rsidR="003C4913">
        <w:rPr>
          <w:rFonts w:ascii="Arial" w:hAnsi="Arial"/>
          <w:sz w:val="28"/>
        </w:rPr>
        <w:t>your program</w:t>
      </w:r>
      <w:r w:rsidRPr="00011603">
        <w:rPr>
          <w:rFonts w:ascii="Arial" w:hAnsi="Arial"/>
          <w:sz w:val="28"/>
        </w:rPr>
        <w:t>, add:</w:t>
      </w:r>
    </w:p>
    <w:p w:rsidR="00287844" w:rsidRPr="00287844" w:rsidRDefault="00000000" w:rsidP="00287844">
      <w:pPr>
        <w:ind w:left="1440"/>
        <w:rPr>
          <w:rFonts w:ascii="Arial" w:hAnsi="Arial"/>
          <w:sz w:val="28"/>
        </w:rPr>
      </w:pPr>
      <w:proofErr w:type="spellStart"/>
      <w:proofErr w:type="gramStart"/>
      <w:r w:rsidRPr="00287844">
        <w:rPr>
          <w:rFonts w:ascii="Arial" w:hAnsi="Arial"/>
          <w:sz w:val="28"/>
        </w:rPr>
        <w:t>module.exports</w:t>
      </w:r>
      <w:proofErr w:type="spellEnd"/>
      <w:proofErr w:type="gramEnd"/>
      <w:r w:rsidRPr="00287844">
        <w:rPr>
          <w:rFonts w:ascii="Arial" w:hAnsi="Arial"/>
          <w:sz w:val="28"/>
        </w:rPr>
        <w:t xml:space="preserve"> = </w:t>
      </w:r>
      <w:r w:rsidR="004F052B">
        <w:rPr>
          <w:rFonts w:ascii="Arial" w:hAnsi="Arial"/>
          <w:sz w:val="28"/>
        </w:rPr>
        <w:t>validatePalindrome</w:t>
      </w:r>
      <w:r w:rsidRPr="00287844">
        <w:rPr>
          <w:rFonts w:ascii="Arial" w:hAnsi="Arial"/>
          <w:sz w:val="28"/>
        </w:rPr>
        <w:t>;</w:t>
      </w:r>
    </w:p>
    <w:p w:rsidR="00287844" w:rsidRDefault="00287844" w:rsidP="00287844">
      <w:pPr>
        <w:pStyle w:val="ListParagraph"/>
        <w:numPr>
          <w:ilvl w:val="0"/>
          <w:numId w:val="18"/>
        </w:numPr>
        <w:ind w:left="108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Remove your input array and </w:t>
      </w:r>
      <w:proofErr w:type="gramStart"/>
      <w:r>
        <w:rPr>
          <w:rFonts w:ascii="Arial" w:hAnsi="Arial"/>
          <w:sz w:val="28"/>
        </w:rPr>
        <w:t>console.log(</w:t>
      </w:r>
      <w:proofErr w:type="gramEnd"/>
      <w:r>
        <w:rPr>
          <w:rFonts w:ascii="Arial" w:hAnsi="Arial"/>
          <w:sz w:val="28"/>
        </w:rPr>
        <w:t>) statements</w:t>
      </w:r>
    </w:p>
    <w:p w:rsidR="00287844" w:rsidRPr="00287844" w:rsidRDefault="00287844" w:rsidP="00287844">
      <w:pPr>
        <w:pStyle w:val="ListParagraph"/>
        <w:numPr>
          <w:ilvl w:val="0"/>
          <w:numId w:val="18"/>
        </w:numPr>
        <w:ind w:left="1080"/>
        <w:rPr>
          <w:rFonts w:ascii="Arial" w:hAnsi="Arial"/>
          <w:b/>
          <w:i/>
          <w:iCs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/>
          <w:sz w:val="28"/>
        </w:rPr>
        <w:t xml:space="preserve">Do not call the </w:t>
      </w:r>
      <w:proofErr w:type="gramStart"/>
      <w:r>
        <w:rPr>
          <w:rFonts w:ascii="Arial" w:hAnsi="Arial"/>
          <w:sz w:val="28"/>
        </w:rPr>
        <w:t>main(</w:t>
      </w:r>
      <w:proofErr w:type="gramEnd"/>
      <w:r>
        <w:rPr>
          <w:rFonts w:ascii="Arial" w:hAnsi="Arial"/>
          <w:sz w:val="28"/>
        </w:rPr>
        <w:t>) program.  You will test your function using Jest in the step.</w:t>
      </w:r>
    </w:p>
    <w:p w:rsidR="0032202C" w:rsidRPr="0032202C" w:rsidRDefault="0032202C" w:rsidP="0032202C"/>
    <w:p w:rsidR="006D5181" w:rsidRDefault="00000000" w:rsidP="0032202C">
      <w:pPr>
        <w:pStyle w:val="ListParagraph"/>
        <w:numPr>
          <w:ilvl w:val="0"/>
          <w:numId w:val="11"/>
        </w:numPr>
        <w:rPr>
          <w:rFonts w:ascii="Arial" w:hAnsi="Arial"/>
          <w:sz w:val="28"/>
        </w:rPr>
      </w:pPr>
      <w:r w:rsidRPr="0032202C">
        <w:rPr>
          <w:rFonts w:ascii="Arial" w:hAnsi="Arial"/>
          <w:sz w:val="28"/>
        </w:rPr>
        <w:t>Write unit tests using Jest:</w:t>
      </w:r>
    </w:p>
    <w:p w:rsidR="00F96764" w:rsidRDefault="0041710D" w:rsidP="00F96764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Create a file called </w:t>
      </w:r>
      <w:r w:rsidRPr="0041710D">
        <w:rPr>
          <w:rFonts w:ascii="Arial" w:hAnsi="Arial"/>
          <w:sz w:val="28"/>
        </w:rPr>
        <w:t>validatepalindrome.test.js</w:t>
      </w:r>
      <w:r w:rsidR="00353049">
        <w:rPr>
          <w:rFonts w:ascii="Arial" w:hAnsi="Arial"/>
          <w:sz w:val="28"/>
        </w:rPr>
        <w:t xml:space="preserve">.  </w:t>
      </w:r>
      <w:r w:rsidR="00353049" w:rsidRPr="00353049">
        <w:rPr>
          <w:rFonts w:ascii="Arial" w:hAnsi="Arial"/>
          <w:sz w:val="28"/>
        </w:rPr>
        <w:t>This file will contain your unit tests for the validatePalindrome function.</w:t>
      </w:r>
    </w:p>
    <w:p w:rsidR="00353049" w:rsidRDefault="00353049" w:rsidP="00353049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53049">
        <w:rPr>
          <w:rFonts w:ascii="Arial" w:hAnsi="Arial"/>
          <w:sz w:val="28"/>
        </w:rPr>
        <w:t>A working example is posted on Canvas. The filename is:</w:t>
      </w:r>
      <w:r w:rsidRPr="00353049">
        <w:rPr>
          <w:rFonts w:ascii="Arial" w:hAnsi="Arial"/>
          <w:sz w:val="28"/>
        </w:rPr>
        <w:br/>
        <w:t>example_test_jest.js</w:t>
      </w:r>
      <w:r>
        <w:rPr>
          <w:rFonts w:ascii="Arial" w:hAnsi="Arial"/>
          <w:sz w:val="28"/>
        </w:rPr>
        <w:t>.</w:t>
      </w:r>
    </w:p>
    <w:p w:rsidR="00353049" w:rsidRDefault="00353049" w:rsidP="00353049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U</w:t>
      </w:r>
      <w:r w:rsidRPr="00353049">
        <w:rPr>
          <w:rFonts w:ascii="Arial" w:hAnsi="Arial"/>
          <w:sz w:val="28"/>
        </w:rPr>
        <w:t xml:space="preserve">se the example to define </w:t>
      </w:r>
      <w:r w:rsidRPr="00353049">
        <w:rPr>
          <w:rFonts w:ascii="Arial" w:hAnsi="Arial"/>
          <w:b/>
          <w:bCs/>
          <w:sz w:val="28"/>
        </w:rPr>
        <w:t xml:space="preserve">at least </w:t>
      </w:r>
      <w:proofErr w:type="gramStart"/>
      <w:r w:rsidRPr="00353049">
        <w:rPr>
          <w:rFonts w:ascii="Arial" w:hAnsi="Arial"/>
          <w:b/>
          <w:bCs/>
          <w:sz w:val="28"/>
        </w:rPr>
        <w:t>three unit</w:t>
      </w:r>
      <w:proofErr w:type="gramEnd"/>
      <w:r w:rsidRPr="00353049">
        <w:rPr>
          <w:rFonts w:ascii="Arial" w:hAnsi="Arial"/>
          <w:b/>
          <w:bCs/>
          <w:sz w:val="28"/>
        </w:rPr>
        <w:t xml:space="preserve"> test cases</w:t>
      </w:r>
      <w:r w:rsidRPr="00353049">
        <w:rPr>
          <w:rFonts w:ascii="Arial" w:hAnsi="Arial"/>
          <w:sz w:val="28"/>
        </w:rPr>
        <w:t>.</w:t>
      </w:r>
      <w:r w:rsidRPr="00353049">
        <w:rPr>
          <w:rFonts w:ascii="Arial" w:hAnsi="Arial"/>
          <w:sz w:val="28"/>
        </w:rPr>
        <w:br/>
        <w:t xml:space="preserve">For example, test that the string "hello" is </w:t>
      </w:r>
      <w:r w:rsidRPr="00353049">
        <w:rPr>
          <w:rFonts w:ascii="Arial" w:hAnsi="Arial"/>
          <w:b/>
          <w:bCs/>
          <w:sz w:val="28"/>
        </w:rPr>
        <w:t>not</w:t>
      </w:r>
      <w:r w:rsidRPr="00353049">
        <w:rPr>
          <w:rFonts w:ascii="Arial" w:hAnsi="Arial"/>
          <w:sz w:val="28"/>
        </w:rPr>
        <w:t xml:space="preserve"> identified as a palindrome.</w:t>
      </w:r>
    </w:p>
    <w:p w:rsidR="006D5181" w:rsidRDefault="00353049" w:rsidP="00353049">
      <w:pPr>
        <w:pStyle w:val="ListParagraph"/>
        <w:numPr>
          <w:ilvl w:val="1"/>
          <w:numId w:val="11"/>
        </w:numPr>
        <w:rPr>
          <w:rFonts w:ascii="Arial" w:hAnsi="Arial"/>
          <w:sz w:val="28"/>
        </w:rPr>
      </w:pPr>
      <w:r w:rsidRPr="00353049">
        <w:rPr>
          <w:rFonts w:ascii="Arial" w:hAnsi="Arial"/>
          <w:sz w:val="28"/>
        </w:rPr>
        <w:t>Your tests should call validatePalindrome() and use expect() to check the result. Each test should clearly describe what it's checking.</w:t>
      </w:r>
    </w:p>
    <w:p w:rsidR="00B96CF1" w:rsidRDefault="00B96CF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B80A3D" w:rsidRPr="00011603" w:rsidRDefault="00B96CF1" w:rsidP="00B80A3D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lastRenderedPageBreak/>
        <w:t xml:space="preserve">Part </w:t>
      </w:r>
      <w:r>
        <w:rPr>
          <w:rFonts w:ascii="Arial" w:hAnsi="Arial"/>
          <w:color w:val="auto"/>
          <w:sz w:val="28"/>
        </w:rPr>
        <w:t>2</w:t>
      </w:r>
      <w:r w:rsidRPr="00011603">
        <w:rPr>
          <w:rFonts w:ascii="Arial" w:hAnsi="Arial"/>
          <w:color w:val="auto"/>
          <w:sz w:val="28"/>
        </w:rPr>
        <w:t xml:space="preserve">: </w:t>
      </w:r>
      <w:r>
        <w:rPr>
          <w:rFonts w:ascii="Arial" w:hAnsi="Arial"/>
          <w:color w:val="auto"/>
          <w:sz w:val="28"/>
        </w:rPr>
        <w:t>Set up your GitLab project</w:t>
      </w:r>
    </w:p>
    <w:p w:rsidR="00405C08" w:rsidRDefault="003C684E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 w:rsidRPr="003C684E">
        <w:rPr>
          <w:rFonts w:ascii="Arial" w:hAnsi="Arial"/>
          <w:sz w:val="28"/>
        </w:rPr>
        <w:t>Create a GitLab Repository</w:t>
      </w:r>
      <w:r w:rsidR="00405C08">
        <w:rPr>
          <w:rFonts w:ascii="Arial" w:hAnsi="Arial"/>
          <w:sz w:val="28"/>
        </w:rPr>
        <w:t xml:space="preserve">: </w:t>
      </w:r>
      <w:r w:rsidRPr="00405C08">
        <w:rPr>
          <w:rFonts w:ascii="Arial" w:hAnsi="Arial"/>
          <w:sz w:val="28"/>
        </w:rPr>
        <w:t xml:space="preserve">Go to </w:t>
      </w:r>
      <w:hyperlink r:id="rId6" w:tgtFrame="_new" w:history="1">
        <w:r w:rsidRPr="00405C08">
          <w:rPr>
            <w:rStyle w:val="Hyperlink"/>
            <w:rFonts w:ascii="Arial" w:hAnsi="Arial"/>
            <w:sz w:val="28"/>
          </w:rPr>
          <w:t>https://gitlab.com</w:t>
        </w:r>
      </w:hyperlink>
      <w:r w:rsidRPr="00405C08">
        <w:rPr>
          <w:rFonts w:ascii="Arial" w:hAnsi="Arial"/>
          <w:sz w:val="28"/>
        </w:rPr>
        <w:t xml:space="preserve"> and sign in (or create an</w:t>
      </w:r>
      <w:r w:rsidRPr="00405C08">
        <w:rPr>
          <w:rFonts w:ascii="Arial" w:hAnsi="Arial"/>
          <w:sz w:val="28"/>
        </w:rPr>
        <w:t xml:space="preserve"> </w:t>
      </w:r>
      <w:r w:rsidRPr="00405C08">
        <w:rPr>
          <w:rFonts w:ascii="Arial" w:hAnsi="Arial"/>
          <w:sz w:val="28"/>
        </w:rPr>
        <w:t>account).</w:t>
      </w:r>
    </w:p>
    <w:p w:rsidR="00B10D4F" w:rsidRPr="00405C08" w:rsidRDefault="00B10D4F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Create a new group (if one doesn’t exist):</w:t>
      </w:r>
      <w:r w:rsidRPr="00405C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B10D4F">
        <w:rPr>
          <w:rFonts w:ascii="Arial" w:hAnsi="Arial"/>
          <w:sz w:val="28"/>
        </w:rPr>
        <w:t xml:space="preserve">Go to </w:t>
      </w:r>
      <w:hyperlink r:id="rId7" w:tgtFrame="_new" w:history="1">
        <w:r w:rsidRPr="00B10D4F">
          <w:rPr>
            <w:rStyle w:val="Hyperlink"/>
            <w:rFonts w:ascii="Arial" w:hAnsi="Arial"/>
            <w:sz w:val="28"/>
          </w:rPr>
          <w:t>https://gitlab.com/groups</w:t>
        </w:r>
      </w:hyperlink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Click "New group"</w:t>
      </w:r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Group name: INFO 465 (or your preferred name)</w:t>
      </w:r>
    </w:p>
    <w:p w:rsidR="00405C08" w:rsidRDefault="00B10D4F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Visibility level: Private</w:t>
      </w:r>
    </w:p>
    <w:p w:rsidR="00405C08" w:rsidRPr="00405C08" w:rsidRDefault="00405C08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Create a new project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Choose the Blank Project template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Project name: pipeline-build-assignment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Leave README unchecked</w:t>
      </w:r>
    </w:p>
    <w:p w:rsidR="00405C08" w:rsidRPr="00405C08" w:rsidRDefault="00405C08" w:rsidP="00405C08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Clone the Repository to your computer.  </w:t>
      </w:r>
      <w:r w:rsidRPr="005B0A1A">
        <w:rPr>
          <w:rFonts w:ascii="Arial" w:hAnsi="Arial"/>
          <w:sz w:val="28"/>
        </w:rPr>
        <w:t>This creates the working folder you’ll use from now on</w:t>
      </w:r>
      <w:r>
        <w:rPr>
          <w:rFonts w:ascii="Arial" w:hAnsi="Arial"/>
          <w:sz w:val="28"/>
        </w:rPr>
        <w:t>.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Click the blue “Clone” button in GitLab</w:t>
      </w:r>
    </w:p>
    <w:p w:rsidR="00405C08" w:rsidRDefault="00405C08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Copy the HTTPS URL, e.g., </w:t>
      </w:r>
      <w:r w:rsidRPr="00B10D4F">
        <w:rPr>
          <w:rFonts w:ascii="Arial" w:hAnsi="Arial"/>
          <w:sz w:val="28"/>
        </w:rPr>
        <w:t>https://gitlab.com/yourname/pipeline-build-assignment.</w:t>
      </w:r>
      <w:r>
        <w:rPr>
          <w:rFonts w:ascii="Arial" w:hAnsi="Arial"/>
          <w:sz w:val="28"/>
        </w:rPr>
        <w:t>git</w:t>
      </w:r>
    </w:p>
    <w:p w:rsidR="00405C08" w:rsidRDefault="00DA340B" w:rsidP="00405C08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Open a terminal or command prompt, and enter the following commands:</w:t>
      </w:r>
    </w:p>
    <w:p w:rsidR="00DA340B" w:rsidRDefault="00DA340B" w:rsidP="00DA340B">
      <w:pPr>
        <w:pStyle w:val="ListParagraph"/>
        <w:numPr>
          <w:ilvl w:val="3"/>
          <w:numId w:val="28"/>
        </w:numPr>
        <w:ind w:left="1530"/>
        <w:rPr>
          <w:rFonts w:ascii="Arial" w:hAnsi="Arial"/>
          <w:sz w:val="28"/>
        </w:rPr>
      </w:pPr>
      <w:r w:rsidRPr="00B10D4F">
        <w:rPr>
          <w:rFonts w:ascii="Arial" w:hAnsi="Arial"/>
          <w:sz w:val="28"/>
        </w:rPr>
        <w:t xml:space="preserve">git clone </w:t>
      </w:r>
      <w:r w:rsidRPr="00DA340B">
        <w:rPr>
          <w:rFonts w:ascii="Arial" w:hAnsi="Arial"/>
          <w:sz w:val="28"/>
        </w:rPr>
        <w:t>https://gitlab.com/yourname/pipeline-build-assignment</w:t>
      </w:r>
      <w:r w:rsidRPr="00DA340B">
        <w:rPr>
          <w:rFonts w:ascii="Arial" w:hAnsi="Arial"/>
          <w:sz w:val="28"/>
        </w:rPr>
        <w:t>.git</w:t>
      </w:r>
    </w:p>
    <w:p w:rsidR="00DA340B" w:rsidRPr="00DA340B" w:rsidRDefault="00DA340B" w:rsidP="00DA340B">
      <w:pPr>
        <w:pStyle w:val="ListParagraph"/>
        <w:numPr>
          <w:ilvl w:val="3"/>
          <w:numId w:val="28"/>
        </w:numPr>
        <w:ind w:left="153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cd </w:t>
      </w:r>
      <w:r>
        <w:rPr>
          <w:rFonts w:ascii="Arial" w:hAnsi="Arial"/>
          <w:sz w:val="28"/>
        </w:rPr>
        <w:t>pipeline-build-assignment</w:t>
      </w:r>
    </w:p>
    <w:p w:rsidR="00DA340B" w:rsidRPr="00DA340B" w:rsidRDefault="00DA340B" w:rsidP="00DA340B">
      <w:pPr>
        <w:pStyle w:val="ListParagraph"/>
        <w:numPr>
          <w:ilvl w:val="0"/>
          <w:numId w:val="2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Setup Jest in your GitLab project folder on your terminal/command prompt.</w:t>
      </w:r>
      <w:r w:rsidR="00070082">
        <w:rPr>
          <w:rFonts w:ascii="Arial" w:hAnsi="Arial"/>
          <w:sz w:val="28"/>
        </w:rPr>
        <w:t xml:space="preserve">  This within the cloned project folder on your laptop.</w:t>
      </w:r>
    </w:p>
    <w:p w:rsidR="00DA340B" w:rsidRDefault="00DA340B" w:rsidP="00DA340B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>Type in: npm init -y</w:t>
      </w:r>
    </w:p>
    <w:p w:rsidR="00EC5F5B" w:rsidRDefault="00DA340B" w:rsidP="0045457F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Type in: </w:t>
      </w:r>
      <w:r w:rsidR="00070082" w:rsidRPr="00070082">
        <w:rPr>
          <w:rFonts w:ascii="Arial" w:hAnsi="Arial"/>
          <w:sz w:val="28"/>
        </w:rPr>
        <w:t>npm install --save-dev jest</w:t>
      </w:r>
    </w:p>
    <w:p w:rsidR="00DA340B" w:rsidRDefault="00DA340B" w:rsidP="00DA340B">
      <w:pPr>
        <w:pStyle w:val="ListParagraph"/>
        <w:numPr>
          <w:ilvl w:val="2"/>
          <w:numId w:val="28"/>
        </w:numPr>
        <w:ind w:left="990" w:hanging="45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Open the file </w:t>
      </w:r>
      <w:proofErr w:type="gramStart"/>
      <w:r>
        <w:rPr>
          <w:rFonts w:ascii="Arial" w:hAnsi="Arial"/>
          <w:sz w:val="28"/>
        </w:rPr>
        <w:t>package.json</w:t>
      </w:r>
      <w:proofErr w:type="gramEnd"/>
      <w:r>
        <w:rPr>
          <w:rFonts w:ascii="Arial" w:hAnsi="Arial"/>
          <w:sz w:val="28"/>
        </w:rPr>
        <w:t>.  Find the scripts section and change it to:</w:t>
      </w:r>
    </w:p>
    <w:p w:rsidR="00EC5F5B" w:rsidRDefault="00405C08" w:rsidP="00EC5F5B">
      <w:pPr>
        <w:spacing w:after="0" w:line="240" w:lineRule="auto"/>
        <w:ind w:firstLine="54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"scripts": {</w:t>
      </w:r>
      <w:r w:rsidR="00EC5F5B">
        <w:rPr>
          <w:rFonts w:ascii="Arial" w:hAnsi="Arial"/>
          <w:sz w:val="28"/>
        </w:rPr>
        <w:t xml:space="preserve"> </w:t>
      </w:r>
    </w:p>
    <w:p w:rsidR="00405C08" w:rsidRPr="00405C08" w:rsidRDefault="00EC5F5B" w:rsidP="00EC5F5B">
      <w:pPr>
        <w:spacing w:after="0" w:line="240" w:lineRule="auto"/>
        <w:ind w:firstLine="720"/>
        <w:rPr>
          <w:rFonts w:ascii="Arial" w:hAnsi="Arial"/>
          <w:sz w:val="28"/>
        </w:rPr>
      </w:pPr>
      <w:r w:rsidRPr="00EC5F5B">
        <w:rPr>
          <w:rFonts w:ascii="Arial" w:hAnsi="Arial"/>
          <w:sz w:val="28"/>
        </w:rPr>
        <w:t>"test": "jest"</w:t>
      </w:r>
    </w:p>
    <w:p w:rsidR="00405C08" w:rsidRDefault="00405C08" w:rsidP="00EC5F5B">
      <w:pPr>
        <w:spacing w:after="0" w:line="240" w:lineRule="auto"/>
        <w:ind w:firstLine="720"/>
        <w:rPr>
          <w:rFonts w:ascii="Arial" w:hAnsi="Arial"/>
          <w:sz w:val="28"/>
        </w:rPr>
      </w:pPr>
      <w:r w:rsidRPr="00405C08">
        <w:rPr>
          <w:rFonts w:ascii="Arial" w:hAnsi="Arial"/>
          <w:sz w:val="28"/>
        </w:rPr>
        <w:t>}</w:t>
      </w:r>
    </w:p>
    <w:p w:rsidR="00DA340B" w:rsidRPr="00405C08" w:rsidRDefault="00DA340B" w:rsidP="00405C08">
      <w:pPr>
        <w:spacing w:after="0" w:line="240" w:lineRule="auto"/>
        <w:ind w:left="2160"/>
        <w:rPr>
          <w:rFonts w:ascii="Arial" w:hAnsi="Arial"/>
          <w:sz w:val="28"/>
        </w:rPr>
      </w:pPr>
    </w:p>
    <w:p w:rsidR="00DA340B" w:rsidRDefault="00DA340B">
      <w:pPr>
        <w:rPr>
          <w:rFonts w:ascii="Arial" w:eastAsiaTheme="majorEastAsia" w:hAnsi="Arial" w:cstheme="majorBidi"/>
          <w:b/>
          <w:bCs/>
          <w:sz w:val="28"/>
          <w:szCs w:val="26"/>
        </w:rPr>
      </w:pPr>
      <w:r>
        <w:rPr>
          <w:rFonts w:ascii="Arial" w:hAnsi="Arial"/>
          <w:sz w:val="28"/>
        </w:rPr>
        <w:br w:type="page"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lastRenderedPageBreak/>
        <w:t>Part 3: Configure CI Pipeline</w:t>
      </w:r>
    </w:p>
    <w:p w:rsidR="006D5181" w:rsidRPr="001D66A9" w:rsidRDefault="00000000" w:rsidP="001D66A9">
      <w:pPr>
        <w:pStyle w:val="ListParagraph"/>
        <w:numPr>
          <w:ilvl w:val="0"/>
          <w:numId w:val="38"/>
        </w:numPr>
        <w:rPr>
          <w:rFonts w:ascii="Arial" w:hAnsi="Arial"/>
          <w:sz w:val="28"/>
        </w:rPr>
      </w:pPr>
      <w:r w:rsidRPr="001D66A9">
        <w:rPr>
          <w:rFonts w:ascii="Arial" w:hAnsi="Arial"/>
          <w:sz w:val="28"/>
        </w:rPr>
        <w:t>Create a .gitlab-ci.yml file</w:t>
      </w:r>
      <w:r w:rsidR="001D66A9" w:rsidRPr="001D66A9">
        <w:rPr>
          <w:rFonts w:ascii="Arial" w:hAnsi="Arial"/>
          <w:sz w:val="28"/>
        </w:rPr>
        <w:t xml:space="preserve">. </w:t>
      </w:r>
      <w:r w:rsidR="001D66A9" w:rsidRPr="001D66A9">
        <w:rPr>
          <w:rFonts w:ascii="Arial" w:hAnsi="Arial"/>
          <w:sz w:val="28"/>
        </w:rPr>
        <w:t>This file defines your pipeline stages</w:t>
      </w:r>
      <w:r w:rsidR="00337BDF">
        <w:rPr>
          <w:rFonts w:ascii="Arial" w:hAnsi="Arial"/>
          <w:sz w:val="28"/>
        </w:rPr>
        <w:t xml:space="preserve"> </w:t>
      </w:r>
      <w:r w:rsidR="001D66A9" w:rsidRPr="001D66A9">
        <w:rPr>
          <w:rFonts w:ascii="Arial" w:hAnsi="Arial"/>
          <w:sz w:val="28"/>
        </w:rPr>
        <w:t>and jobs.</w:t>
      </w:r>
    </w:p>
    <w:p w:rsidR="00337BDF" w:rsidRPr="00337BDF" w:rsidRDefault="00337BDF" w:rsidP="00337BDF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 w:rsidRPr="00337BDF">
        <w:rPr>
          <w:rFonts w:ascii="Arial" w:hAnsi="Arial"/>
          <w:sz w:val="28"/>
        </w:rPr>
        <w:t>In GitLab, go to your project page.</w:t>
      </w:r>
    </w:p>
    <w:p w:rsidR="00337BDF" w:rsidRPr="00337BDF" w:rsidRDefault="00337BDF" w:rsidP="00337BDF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 w:rsidRPr="00337BDF">
        <w:rPr>
          <w:rFonts w:ascii="Arial" w:hAnsi="Arial"/>
          <w:sz w:val="28"/>
        </w:rPr>
        <w:t xml:space="preserve">Click </w:t>
      </w:r>
      <w:r w:rsidRPr="00337BDF">
        <w:rPr>
          <w:rFonts w:ascii="Arial" w:hAnsi="Arial"/>
          <w:b/>
          <w:bCs/>
          <w:sz w:val="28"/>
        </w:rPr>
        <w:t xml:space="preserve">“Add </w:t>
      </w:r>
      <w:r w:rsidRPr="00337BDF">
        <w:rPr>
          <w:rFonts w:ascii="Apple Color Emoji" w:hAnsi="Apple Color Emoji" w:cs="Apple Color Emoji"/>
          <w:b/>
          <w:bCs/>
          <w:sz w:val="28"/>
        </w:rPr>
        <w:t>➕</w:t>
      </w:r>
      <w:r w:rsidRPr="00337BDF">
        <w:rPr>
          <w:rFonts w:ascii="Arial" w:hAnsi="Arial"/>
          <w:b/>
          <w:bCs/>
          <w:sz w:val="28"/>
        </w:rPr>
        <w:t>” → “New File”</w:t>
      </w:r>
    </w:p>
    <w:p w:rsidR="001D66A9" w:rsidRDefault="00337BDF" w:rsidP="00337BDF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 w:rsidRPr="00337BDF">
        <w:rPr>
          <w:rFonts w:ascii="Arial" w:hAnsi="Arial"/>
          <w:sz w:val="28"/>
        </w:rPr>
        <w:t>Name the file: .gitlab-ci.yml</w:t>
      </w:r>
    </w:p>
    <w:p w:rsidR="00337BDF" w:rsidRDefault="00337BDF" w:rsidP="00337BDF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Cut and paste from </w:t>
      </w:r>
      <w:proofErr w:type="gramStart"/>
      <w:r>
        <w:rPr>
          <w:rFonts w:ascii="Arial" w:hAnsi="Arial"/>
          <w:sz w:val="28"/>
        </w:rPr>
        <w:t>the .</w:t>
      </w:r>
      <w:proofErr w:type="gramEnd"/>
      <w:r>
        <w:rPr>
          <w:rFonts w:ascii="Arial" w:hAnsi="Arial"/>
          <w:sz w:val="28"/>
        </w:rPr>
        <w:t>gitlab-ci.yml file posted on Canvas.</w:t>
      </w:r>
    </w:p>
    <w:p w:rsidR="00337BDF" w:rsidRDefault="00337BDF" w:rsidP="00337BDF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Annotate your </w:t>
      </w:r>
      <w:proofErr w:type="spellStart"/>
      <w:r>
        <w:rPr>
          <w:rFonts w:ascii="Arial" w:hAnsi="Arial"/>
          <w:sz w:val="28"/>
        </w:rPr>
        <w:t>yml</w:t>
      </w:r>
      <w:proofErr w:type="spellEnd"/>
      <w:r>
        <w:rPr>
          <w:rFonts w:ascii="Arial" w:hAnsi="Arial"/>
          <w:sz w:val="28"/>
        </w:rPr>
        <w:t xml:space="preserve"> file by adding a comment, in your </w:t>
      </w:r>
      <w:r w:rsidR="00F47A63">
        <w:rPr>
          <w:rFonts w:ascii="Arial" w:hAnsi="Arial"/>
          <w:sz w:val="28"/>
        </w:rPr>
        <w:t>words, describing what each step of the job does.</w:t>
      </w:r>
    </w:p>
    <w:p w:rsidR="006D5181" w:rsidRDefault="00000000" w:rsidP="00F47A63">
      <w:pPr>
        <w:pStyle w:val="ListParagraph"/>
        <w:numPr>
          <w:ilvl w:val="0"/>
          <w:numId w:val="38"/>
        </w:numPr>
        <w:rPr>
          <w:rFonts w:ascii="Arial" w:hAnsi="Arial"/>
          <w:sz w:val="28"/>
        </w:rPr>
      </w:pPr>
      <w:r w:rsidRPr="00F47A63">
        <w:rPr>
          <w:rFonts w:ascii="Arial" w:hAnsi="Arial"/>
          <w:sz w:val="28"/>
        </w:rPr>
        <w:t>Run and monitor your pipeline</w:t>
      </w:r>
    </w:p>
    <w:p w:rsidR="00F47A63" w:rsidRDefault="00F47A63" w:rsidP="00F47A63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 w:rsidRPr="00F47A63">
        <w:rPr>
          <w:rFonts w:ascii="Arial" w:hAnsi="Arial"/>
          <w:sz w:val="28"/>
        </w:rPr>
        <w:t>Go to CI/CD &gt; Pipelines in your GitLab project. Verify that the pipeline runs and completes successfully.</w:t>
      </w:r>
    </w:p>
    <w:p w:rsidR="005B0A3A" w:rsidRDefault="005B0A3A" w:rsidP="00F47A63">
      <w:pPr>
        <w:pStyle w:val="ListParagraph"/>
        <w:numPr>
          <w:ilvl w:val="1"/>
          <w:numId w:val="3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To view results:</w:t>
      </w:r>
    </w:p>
    <w:p w:rsidR="005B0A3A" w:rsidRDefault="005B0A3A" w:rsidP="005B0A3A">
      <w:pPr>
        <w:pStyle w:val="ListParagraph"/>
        <w:numPr>
          <w:ilvl w:val="2"/>
          <w:numId w:val="3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Unit tests: </w:t>
      </w:r>
      <w:r w:rsidRPr="005B0A3A">
        <w:rPr>
          <w:rFonts w:ascii="Arial" w:hAnsi="Arial"/>
          <w:sz w:val="28"/>
        </w:rPr>
        <w:t>You can view the results of your unit tests in the "test" job’s log output (CI/CD &gt; Pipelines &gt; Job &gt; View Raw</w:t>
      </w:r>
      <w:r>
        <w:rPr>
          <w:rFonts w:ascii="Arial" w:hAnsi="Arial"/>
          <w:sz w:val="28"/>
        </w:rPr>
        <w:t>)</w:t>
      </w:r>
    </w:p>
    <w:p w:rsidR="005B0A3A" w:rsidRDefault="005B0A3A" w:rsidP="005B0A3A">
      <w:pPr>
        <w:pStyle w:val="ListParagraph"/>
        <w:numPr>
          <w:ilvl w:val="2"/>
          <w:numId w:val="3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Code quality (JShint): </w:t>
      </w:r>
    </w:p>
    <w:p w:rsidR="005B0A3A" w:rsidRPr="005B0A3A" w:rsidRDefault="005B0A3A" w:rsidP="005B0A3A">
      <w:pPr>
        <w:pStyle w:val="ListParagraph"/>
        <w:numPr>
          <w:ilvl w:val="3"/>
          <w:numId w:val="38"/>
        </w:numPr>
        <w:rPr>
          <w:rFonts w:ascii="Arial" w:hAnsi="Arial"/>
          <w:sz w:val="28"/>
        </w:rPr>
      </w:pPr>
      <w:r w:rsidRPr="005B0A3A">
        <w:rPr>
          <w:rFonts w:ascii="Arial" w:hAnsi="Arial"/>
          <w:sz w:val="28"/>
        </w:rPr>
        <w:t>Go to the pipeline summary page.</w:t>
      </w:r>
    </w:p>
    <w:p w:rsidR="005B0A3A" w:rsidRDefault="005B0A3A" w:rsidP="005B0A3A">
      <w:pPr>
        <w:pStyle w:val="ListParagraph"/>
        <w:numPr>
          <w:ilvl w:val="3"/>
          <w:numId w:val="38"/>
        </w:numPr>
        <w:rPr>
          <w:rFonts w:ascii="Arial" w:hAnsi="Arial"/>
          <w:sz w:val="28"/>
        </w:rPr>
      </w:pPr>
      <w:r w:rsidRPr="005B0A3A">
        <w:rPr>
          <w:rFonts w:ascii="Arial" w:hAnsi="Arial"/>
          <w:sz w:val="28"/>
        </w:rPr>
        <w:t>Click the "Browse" button under Artifacts for</w:t>
      </w:r>
      <w:r>
        <w:rPr>
          <w:rFonts w:ascii="Arial" w:hAnsi="Arial"/>
          <w:sz w:val="28"/>
        </w:rPr>
        <w:t xml:space="preserve"> </w:t>
      </w:r>
      <w:r w:rsidRPr="005B0A3A">
        <w:rPr>
          <w:rFonts w:ascii="Arial" w:hAnsi="Arial"/>
          <w:sz w:val="28"/>
        </w:rPr>
        <w:t>the jshint_scan job.</w:t>
      </w:r>
    </w:p>
    <w:p w:rsidR="005B0A3A" w:rsidRPr="005B0A3A" w:rsidRDefault="005B0A3A" w:rsidP="005B0A3A">
      <w:pPr>
        <w:pStyle w:val="ListParagraph"/>
        <w:numPr>
          <w:ilvl w:val="3"/>
          <w:numId w:val="38"/>
        </w:numPr>
        <w:rPr>
          <w:rFonts w:ascii="Arial" w:hAnsi="Arial"/>
          <w:sz w:val="28"/>
        </w:rPr>
      </w:pPr>
      <w:r w:rsidRPr="005B0A3A">
        <w:rPr>
          <w:rFonts w:ascii="Arial" w:hAnsi="Arial"/>
          <w:sz w:val="28"/>
        </w:rPr>
        <w:t>Download or view jshint-report.txt</w:t>
      </w:r>
      <w:r w:rsidRPr="005B0A3A">
        <w:rPr>
          <w:rFonts w:ascii="Arial" w:hAnsi="Arial"/>
          <w:sz w:val="28"/>
        </w:rPr>
        <w:t xml:space="preserve"> </w:t>
      </w:r>
      <w:r w:rsidRPr="005B0A3A">
        <w:rPr>
          <w:rFonts w:ascii="Arial" w:hAnsi="Arial"/>
          <w:sz w:val="28"/>
        </w:rPr>
        <w:t xml:space="preserve"> </w:t>
      </w:r>
    </w:p>
    <w:p w:rsidR="005B0A3A" w:rsidRDefault="005B0A3A" w:rsidP="005B0A3A">
      <w:pPr>
        <w:pStyle w:val="ListParagraph"/>
        <w:numPr>
          <w:ilvl w:val="2"/>
          <w:numId w:val="38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Secrets: </w:t>
      </w:r>
    </w:p>
    <w:p w:rsidR="005B0A3A" w:rsidRPr="005B0A3A" w:rsidRDefault="005B0A3A" w:rsidP="005B0A3A">
      <w:pPr>
        <w:pStyle w:val="ListParagraph"/>
        <w:numPr>
          <w:ilvl w:val="3"/>
          <w:numId w:val="38"/>
        </w:numPr>
        <w:rPr>
          <w:rFonts w:ascii="Arial" w:hAnsi="Arial"/>
          <w:sz w:val="28"/>
        </w:rPr>
      </w:pPr>
      <w:r w:rsidRPr="005B0A3A">
        <w:rPr>
          <w:rFonts w:ascii="Arial" w:hAnsi="Arial"/>
          <w:sz w:val="28"/>
        </w:rPr>
        <w:t>On the pipeline page, find the job labeled secret-detection (or similar).</w:t>
      </w:r>
    </w:p>
    <w:p w:rsidR="005B0A3A" w:rsidRPr="005B0A3A" w:rsidRDefault="005B0A3A" w:rsidP="005B0A3A">
      <w:pPr>
        <w:pStyle w:val="ListParagraph"/>
        <w:numPr>
          <w:ilvl w:val="3"/>
          <w:numId w:val="38"/>
        </w:numPr>
        <w:rPr>
          <w:rFonts w:ascii="Arial" w:hAnsi="Arial"/>
          <w:sz w:val="28"/>
        </w:rPr>
      </w:pPr>
      <w:r w:rsidRPr="005B0A3A">
        <w:rPr>
          <w:rFonts w:ascii="Arial" w:hAnsi="Arial"/>
          <w:sz w:val="28"/>
        </w:rPr>
        <w:t>Open the job and scroll through the Job Log to see scan output.</w:t>
      </w:r>
    </w:p>
    <w:p w:rsidR="005B0A3A" w:rsidRPr="005B0A3A" w:rsidRDefault="005B0A3A" w:rsidP="005B0A3A">
      <w:pPr>
        <w:pStyle w:val="ListParagraph"/>
        <w:numPr>
          <w:ilvl w:val="3"/>
          <w:numId w:val="38"/>
        </w:numPr>
        <w:rPr>
          <w:rFonts w:ascii="Arial" w:hAnsi="Arial"/>
          <w:sz w:val="28"/>
        </w:rPr>
      </w:pPr>
      <w:r w:rsidRPr="005B0A3A">
        <w:rPr>
          <w:rFonts w:ascii="Arial" w:hAnsi="Arial"/>
          <w:sz w:val="28"/>
        </w:rPr>
        <w:t xml:space="preserve">If secrets are found, they will be listed in the log or in a downloadable report called </w:t>
      </w:r>
      <w:proofErr w:type="spellStart"/>
      <w:r w:rsidRPr="005B0A3A">
        <w:rPr>
          <w:rFonts w:ascii="Arial" w:hAnsi="Arial"/>
          <w:sz w:val="28"/>
        </w:rPr>
        <w:t>gl</w:t>
      </w:r>
      <w:proofErr w:type="spellEnd"/>
      <w:r w:rsidRPr="005B0A3A">
        <w:rPr>
          <w:rFonts w:ascii="Arial" w:hAnsi="Arial"/>
          <w:sz w:val="28"/>
        </w:rPr>
        <w:t>-secret-detection-</w:t>
      </w:r>
      <w:proofErr w:type="spellStart"/>
      <w:proofErr w:type="gramStart"/>
      <w:r w:rsidRPr="005B0A3A">
        <w:rPr>
          <w:rFonts w:ascii="Arial" w:hAnsi="Arial"/>
          <w:sz w:val="28"/>
        </w:rPr>
        <w:t>report.json</w:t>
      </w:r>
      <w:proofErr w:type="spellEnd"/>
      <w:proofErr w:type="gramEnd"/>
      <w:r w:rsidRPr="005B0A3A">
        <w:rPr>
          <w:rFonts w:ascii="Arial" w:hAnsi="Arial"/>
          <w:sz w:val="28"/>
        </w:rPr>
        <w:t xml:space="preserve"> under Artifacts.</w:t>
      </w:r>
    </w:p>
    <w:p w:rsidR="005B0A3A" w:rsidRDefault="005B0A3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lastRenderedPageBreak/>
        <w:t>Part 4: Submission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Submit the following: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screenshot of your pipeline showing a successful run.</w:t>
      </w:r>
    </w:p>
    <w:p w:rsidR="006D5181" w:rsidRDefault="008E775E">
      <w:pPr>
        <w:pStyle w:val="ListBullet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Both JavaScript programs </w:t>
      </w:r>
    </w:p>
    <w:p w:rsidR="008E775E" w:rsidRPr="00011603" w:rsidRDefault="008E775E">
      <w:pPr>
        <w:pStyle w:val="ListBullet"/>
        <w:rPr>
          <w:rFonts w:ascii="Arial" w:hAnsi="Arial"/>
          <w:sz w:val="28"/>
        </w:rPr>
      </w:pPr>
      <w:r>
        <w:rPr>
          <w:rFonts w:ascii="Arial" w:hAnsi="Arial"/>
          <w:sz w:val="28"/>
        </w:rPr>
        <w:t>Your .</w:t>
      </w:r>
      <w:proofErr w:type="spellStart"/>
      <w:r>
        <w:rPr>
          <w:rFonts w:ascii="Arial" w:hAnsi="Arial"/>
          <w:sz w:val="28"/>
        </w:rPr>
        <w:t>yml</w:t>
      </w:r>
      <w:proofErr w:type="spellEnd"/>
      <w:r>
        <w:rPr>
          <w:rFonts w:ascii="Arial" w:hAnsi="Arial"/>
          <w:sz w:val="28"/>
        </w:rPr>
        <w:t xml:space="preserve"> file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Download and submit the artifacts from your latest pipeline run (each job’s artifacts).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analysis of the scan results.</w:t>
      </w:r>
    </w:p>
    <w:p w:rsidR="006D5181" w:rsidRPr="00011603" w:rsidRDefault="00000000">
      <w:pPr>
        <w:pStyle w:val="ListBullet"/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t>A 100–150 word reflection on what you learned and how CI improves collaboration.</w:t>
      </w:r>
    </w:p>
    <w:p w:rsidR="006D5181" w:rsidRPr="00011603" w:rsidRDefault="00000000">
      <w:pPr>
        <w:pStyle w:val="Heading2"/>
        <w:rPr>
          <w:rFonts w:ascii="Arial" w:hAnsi="Arial"/>
          <w:color w:val="auto"/>
          <w:sz w:val="28"/>
        </w:rPr>
      </w:pPr>
      <w:r w:rsidRPr="00011603">
        <w:rPr>
          <w:rFonts w:ascii="Arial" w:hAnsi="Arial"/>
          <w:color w:val="auto"/>
          <w:sz w:val="28"/>
        </w:rPr>
        <w:t>Grading Rubric (100 Points)</w:t>
      </w:r>
    </w:p>
    <w:p w:rsidR="006D5181" w:rsidRPr="00011603" w:rsidRDefault="00000000">
      <w:pPr>
        <w:rPr>
          <w:rFonts w:ascii="Arial" w:hAnsi="Arial"/>
          <w:sz w:val="28"/>
        </w:rPr>
      </w:pPr>
      <w:r w:rsidRPr="00011603">
        <w:rPr>
          <w:rFonts w:ascii="Arial" w:hAnsi="Arial"/>
          <w:sz w:val="28"/>
        </w:rPr>
        <w:br/>
        <w:t>- JavaScript Program: 20 points – Fully functional and meets spec. No partial credit.</w:t>
      </w:r>
      <w:r w:rsidRPr="00011603">
        <w:rPr>
          <w:rFonts w:ascii="Arial" w:hAnsi="Arial"/>
          <w:sz w:val="28"/>
        </w:rPr>
        <w:br/>
        <w:t>- Pipeline Setup &amp; Results: 55 points</w:t>
      </w:r>
      <w:r w:rsidRPr="00011603">
        <w:rPr>
          <w:rFonts w:ascii="Arial" w:hAnsi="Arial"/>
          <w:sz w:val="28"/>
        </w:rPr>
        <w:br/>
        <w:t xml:space="preserve">  - 15 points – CI jobs defined correctly </w:t>
      </w:r>
      <w:proofErr w:type="gramStart"/>
      <w:r w:rsidRPr="00011603">
        <w:rPr>
          <w:rFonts w:ascii="Arial" w:hAnsi="Arial"/>
          <w:sz w:val="28"/>
        </w:rPr>
        <w:t>in .</w:t>
      </w:r>
      <w:proofErr w:type="gramEnd"/>
      <w:r w:rsidRPr="00011603">
        <w:rPr>
          <w:rFonts w:ascii="Arial" w:hAnsi="Arial"/>
          <w:sz w:val="28"/>
        </w:rPr>
        <w:t>gitlab-ci.yml.</w:t>
      </w:r>
      <w:r w:rsidR="008E775E">
        <w:rPr>
          <w:rFonts w:ascii="Arial" w:hAnsi="Arial"/>
          <w:sz w:val="28"/>
        </w:rPr>
        <w:t xml:space="preserve">  Includes comments/annotation.  </w:t>
      </w:r>
      <w:r w:rsidRPr="00011603">
        <w:rPr>
          <w:rFonts w:ascii="Arial" w:hAnsi="Arial"/>
          <w:sz w:val="28"/>
        </w:rPr>
        <w:br/>
        <w:t xml:space="preserve">  - 15 points – Successful pipeline run.</w:t>
      </w:r>
      <w:r w:rsidRPr="00011603">
        <w:rPr>
          <w:rFonts w:ascii="Arial" w:hAnsi="Arial"/>
          <w:sz w:val="28"/>
        </w:rPr>
        <w:br/>
        <w:t xml:space="preserve">  - 25 points – Thoughtful analysis of scan results and response to added code.</w:t>
      </w:r>
      <w:r w:rsidRPr="00011603">
        <w:rPr>
          <w:rFonts w:ascii="Arial" w:hAnsi="Arial"/>
          <w:sz w:val="28"/>
        </w:rPr>
        <w:br/>
        <w:t>- Reflection: 20 points</w:t>
      </w:r>
      <w:r w:rsidRPr="00011603">
        <w:rPr>
          <w:rFonts w:ascii="Arial" w:hAnsi="Arial"/>
          <w:sz w:val="28"/>
        </w:rPr>
        <w:br/>
        <w:t xml:space="preserve">  - 10 points – Clarity, grammar, and organization.</w:t>
      </w:r>
      <w:r w:rsidRPr="00011603">
        <w:rPr>
          <w:rFonts w:ascii="Arial" w:hAnsi="Arial"/>
          <w:sz w:val="28"/>
        </w:rPr>
        <w:br/>
        <w:t xml:space="preserve">  - 10 points – Insightful connection to CI concepts.</w:t>
      </w:r>
      <w:r w:rsidRPr="00011603">
        <w:rPr>
          <w:rFonts w:ascii="Arial" w:hAnsi="Arial"/>
          <w:sz w:val="28"/>
        </w:rPr>
        <w:br/>
        <w:t>- Clean Submission: 5 points – Clear formatting and clean artifacts.</w:t>
      </w:r>
      <w:r w:rsidRPr="00011603">
        <w:rPr>
          <w:rFonts w:ascii="Arial" w:hAnsi="Arial"/>
          <w:sz w:val="28"/>
        </w:rPr>
        <w:br/>
      </w:r>
    </w:p>
    <w:sectPr w:rsidR="006D5181" w:rsidRPr="00011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FA7C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E0854"/>
    <w:multiLevelType w:val="multilevel"/>
    <w:tmpl w:val="628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C4C23"/>
    <w:multiLevelType w:val="multilevel"/>
    <w:tmpl w:val="4F1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967605"/>
    <w:multiLevelType w:val="hybridMultilevel"/>
    <w:tmpl w:val="884E9DE4"/>
    <w:lvl w:ilvl="0" w:tplc="8D6C1004">
      <w:start w:val="1"/>
      <w:numFmt w:val="upperRoman"/>
      <w:lvlText w:val="%1."/>
      <w:lvlJc w:val="right"/>
      <w:pPr>
        <w:ind w:left="27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07E5278"/>
    <w:multiLevelType w:val="hybridMultilevel"/>
    <w:tmpl w:val="1570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D232CD"/>
    <w:multiLevelType w:val="hybridMultilevel"/>
    <w:tmpl w:val="BD8AE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6C1004">
      <w:start w:val="1"/>
      <w:numFmt w:val="upperRoman"/>
      <w:lvlText w:val="%2."/>
      <w:lvlJc w:val="right"/>
      <w:pPr>
        <w:ind w:left="540" w:hanging="18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6320193A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D6DAF"/>
    <w:multiLevelType w:val="multilevel"/>
    <w:tmpl w:val="1DC43D7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8423D"/>
    <w:multiLevelType w:val="hybridMultilevel"/>
    <w:tmpl w:val="54CE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91BCD"/>
    <w:multiLevelType w:val="multilevel"/>
    <w:tmpl w:val="690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31698"/>
    <w:multiLevelType w:val="multilevel"/>
    <w:tmpl w:val="57DE604E"/>
    <w:styleLink w:val="CurrentList11"/>
    <w:lvl w:ilvl="0">
      <w:start w:val="1"/>
      <w:numFmt w:val="upperRoman"/>
      <w:lvlText w:val="%1."/>
      <w:lvlJc w:val="right"/>
      <w:pPr>
        <w:ind w:left="2700" w:hanging="18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20C59BB"/>
    <w:multiLevelType w:val="multilevel"/>
    <w:tmpl w:val="F0324390"/>
    <w:styleLink w:val="CurrentList9"/>
    <w:lvl w:ilvl="0">
      <w:start w:val="1"/>
      <w:numFmt w:val="lowerLetter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085816"/>
    <w:multiLevelType w:val="hybridMultilevel"/>
    <w:tmpl w:val="01E0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6535"/>
    <w:multiLevelType w:val="multilevel"/>
    <w:tmpl w:val="39ACF670"/>
    <w:styleLink w:val="CurrentList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0EC3"/>
    <w:multiLevelType w:val="hybridMultilevel"/>
    <w:tmpl w:val="217AC55E"/>
    <w:lvl w:ilvl="0" w:tplc="6320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456BD"/>
    <w:multiLevelType w:val="multilevel"/>
    <w:tmpl w:val="09F65FAC"/>
    <w:styleLink w:val="CurrentList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84054"/>
    <w:multiLevelType w:val="multilevel"/>
    <w:tmpl w:val="315613CE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E42A0"/>
    <w:multiLevelType w:val="multilevel"/>
    <w:tmpl w:val="1884E104"/>
    <w:styleLink w:val="CurrentList10"/>
    <w:lvl w:ilvl="0">
      <w:start w:val="1"/>
      <w:numFmt w:val="upperRoman"/>
      <w:lvlText w:val="%1."/>
      <w:lvlJc w:val="right"/>
      <w:pPr>
        <w:ind w:left="2700" w:hanging="18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73561F3"/>
    <w:multiLevelType w:val="multilevel"/>
    <w:tmpl w:val="032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31197"/>
    <w:multiLevelType w:val="hybridMultilevel"/>
    <w:tmpl w:val="1DC8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B4EA9"/>
    <w:multiLevelType w:val="hybridMultilevel"/>
    <w:tmpl w:val="F334BF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D36B7F"/>
    <w:multiLevelType w:val="hybridMultilevel"/>
    <w:tmpl w:val="86B40E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C13B59"/>
    <w:multiLevelType w:val="hybridMultilevel"/>
    <w:tmpl w:val="E50EF632"/>
    <w:lvl w:ilvl="0" w:tplc="6320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95890"/>
    <w:multiLevelType w:val="multilevel"/>
    <w:tmpl w:val="C5A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32897"/>
    <w:multiLevelType w:val="hybridMultilevel"/>
    <w:tmpl w:val="B5261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272BD"/>
    <w:multiLevelType w:val="hybridMultilevel"/>
    <w:tmpl w:val="34AE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C7D91"/>
    <w:multiLevelType w:val="multilevel"/>
    <w:tmpl w:val="941EBF00"/>
    <w:styleLink w:val="CurrentList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2123C"/>
    <w:multiLevelType w:val="multilevel"/>
    <w:tmpl w:val="BCD25680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0495C"/>
    <w:multiLevelType w:val="hybridMultilevel"/>
    <w:tmpl w:val="09F65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39EA"/>
    <w:multiLevelType w:val="multilevel"/>
    <w:tmpl w:val="A458440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43852"/>
    <w:multiLevelType w:val="multilevel"/>
    <w:tmpl w:val="6C0EF52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3181">
    <w:abstractNumId w:val="8"/>
  </w:num>
  <w:num w:numId="2" w16cid:durableId="438918780">
    <w:abstractNumId w:val="6"/>
  </w:num>
  <w:num w:numId="3" w16cid:durableId="1754931762">
    <w:abstractNumId w:val="5"/>
  </w:num>
  <w:num w:numId="4" w16cid:durableId="2037539278">
    <w:abstractNumId w:val="4"/>
  </w:num>
  <w:num w:numId="5" w16cid:durableId="371154911">
    <w:abstractNumId w:val="7"/>
  </w:num>
  <w:num w:numId="6" w16cid:durableId="2083093277">
    <w:abstractNumId w:val="3"/>
  </w:num>
  <w:num w:numId="7" w16cid:durableId="148057634">
    <w:abstractNumId w:val="2"/>
  </w:num>
  <w:num w:numId="8" w16cid:durableId="1135487020">
    <w:abstractNumId w:val="1"/>
  </w:num>
  <w:num w:numId="9" w16cid:durableId="43526419">
    <w:abstractNumId w:val="0"/>
  </w:num>
  <w:num w:numId="10" w16cid:durableId="203292959">
    <w:abstractNumId w:val="19"/>
  </w:num>
  <w:num w:numId="11" w16cid:durableId="2049329608">
    <w:abstractNumId w:val="21"/>
  </w:num>
  <w:num w:numId="12" w16cid:durableId="1733187069">
    <w:abstractNumId w:val="12"/>
  </w:num>
  <w:num w:numId="13" w16cid:durableId="2137210023">
    <w:abstractNumId w:val="36"/>
  </w:num>
  <w:num w:numId="14" w16cid:durableId="2112121595">
    <w:abstractNumId w:val="10"/>
  </w:num>
  <w:num w:numId="15" w16cid:durableId="2114400232">
    <w:abstractNumId w:val="30"/>
  </w:num>
  <w:num w:numId="16" w16cid:durableId="2121800832">
    <w:abstractNumId w:val="9"/>
  </w:num>
  <w:num w:numId="17" w16cid:durableId="991106531">
    <w:abstractNumId w:val="26"/>
  </w:num>
  <w:num w:numId="18" w16cid:durableId="544105162">
    <w:abstractNumId w:val="15"/>
  </w:num>
  <w:num w:numId="19" w16cid:durableId="1063720923">
    <w:abstractNumId w:val="28"/>
  </w:num>
  <w:num w:numId="20" w16cid:durableId="2142379242">
    <w:abstractNumId w:val="31"/>
  </w:num>
  <w:num w:numId="21" w16cid:durableId="1721898985">
    <w:abstractNumId w:val="35"/>
  </w:num>
  <w:num w:numId="22" w16cid:durableId="1429885875">
    <w:abstractNumId w:val="22"/>
  </w:num>
  <w:num w:numId="23" w16cid:durableId="1294679430">
    <w:abstractNumId w:val="34"/>
  </w:num>
  <w:num w:numId="24" w16cid:durableId="201017599">
    <w:abstractNumId w:val="23"/>
  </w:num>
  <w:num w:numId="25" w16cid:durableId="789661963">
    <w:abstractNumId w:val="14"/>
  </w:num>
  <w:num w:numId="26" w16cid:durableId="1880971329">
    <w:abstractNumId w:val="32"/>
  </w:num>
  <w:num w:numId="27" w16cid:durableId="1865097953">
    <w:abstractNumId w:val="37"/>
  </w:num>
  <w:num w:numId="28" w16cid:durableId="637760936">
    <w:abstractNumId w:val="13"/>
  </w:num>
  <w:num w:numId="29" w16cid:durableId="2093968991">
    <w:abstractNumId w:val="25"/>
  </w:num>
  <w:num w:numId="30" w16cid:durableId="1102604390">
    <w:abstractNumId w:val="16"/>
  </w:num>
  <w:num w:numId="31" w16cid:durableId="1827941125">
    <w:abstractNumId w:val="20"/>
  </w:num>
  <w:num w:numId="32" w16cid:durableId="1732732239">
    <w:abstractNumId w:val="33"/>
  </w:num>
  <w:num w:numId="33" w16cid:durableId="1331904404">
    <w:abstractNumId w:val="27"/>
  </w:num>
  <w:num w:numId="34" w16cid:durableId="1420100427">
    <w:abstractNumId w:val="11"/>
  </w:num>
  <w:num w:numId="35" w16cid:durableId="756899393">
    <w:abstractNumId w:val="18"/>
  </w:num>
  <w:num w:numId="36" w16cid:durableId="1196043691">
    <w:abstractNumId w:val="24"/>
  </w:num>
  <w:num w:numId="37" w16cid:durableId="1777675581">
    <w:abstractNumId w:val="17"/>
  </w:num>
  <w:num w:numId="38" w16cid:durableId="20897684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603"/>
    <w:rsid w:val="00034616"/>
    <w:rsid w:val="0006063C"/>
    <w:rsid w:val="00070082"/>
    <w:rsid w:val="0015074B"/>
    <w:rsid w:val="001D66A9"/>
    <w:rsid w:val="00287844"/>
    <w:rsid w:val="0029639D"/>
    <w:rsid w:val="0032202C"/>
    <w:rsid w:val="00326F90"/>
    <w:rsid w:val="00337BDF"/>
    <w:rsid w:val="003459D4"/>
    <w:rsid w:val="00353049"/>
    <w:rsid w:val="003C4913"/>
    <w:rsid w:val="003C684E"/>
    <w:rsid w:val="00405C08"/>
    <w:rsid w:val="0041710D"/>
    <w:rsid w:val="0045457F"/>
    <w:rsid w:val="004A7DCB"/>
    <w:rsid w:val="004F052B"/>
    <w:rsid w:val="005B0A1A"/>
    <w:rsid w:val="005B0A3A"/>
    <w:rsid w:val="006A4CFD"/>
    <w:rsid w:val="006D5181"/>
    <w:rsid w:val="006F3CE8"/>
    <w:rsid w:val="008E775E"/>
    <w:rsid w:val="009D3EFF"/>
    <w:rsid w:val="009E4A3D"/>
    <w:rsid w:val="00A03BBB"/>
    <w:rsid w:val="00AA1D8D"/>
    <w:rsid w:val="00B10D4F"/>
    <w:rsid w:val="00B16439"/>
    <w:rsid w:val="00B47730"/>
    <w:rsid w:val="00B80A3D"/>
    <w:rsid w:val="00B96CF1"/>
    <w:rsid w:val="00BA03F2"/>
    <w:rsid w:val="00CB0664"/>
    <w:rsid w:val="00D24478"/>
    <w:rsid w:val="00DA340B"/>
    <w:rsid w:val="00EB31DE"/>
    <w:rsid w:val="00EC5F5B"/>
    <w:rsid w:val="00EE2485"/>
    <w:rsid w:val="00F47A63"/>
    <w:rsid w:val="00F96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C6BE8"/>
  <w14:defaultImageDpi w14:val="300"/>
  <w15:docId w15:val="{4F7BA4A7-DFDD-CA4E-9E27-10832FCC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3C4913"/>
    <w:pPr>
      <w:numPr>
        <w:numId w:val="13"/>
      </w:numPr>
    </w:pPr>
  </w:style>
  <w:style w:type="numbering" w:customStyle="1" w:styleId="CurrentList2">
    <w:name w:val="Current List2"/>
    <w:uiPriority w:val="99"/>
    <w:rsid w:val="0032202C"/>
    <w:pPr>
      <w:numPr>
        <w:numId w:val="22"/>
      </w:numPr>
    </w:pPr>
  </w:style>
  <w:style w:type="numbering" w:customStyle="1" w:styleId="CurrentList3">
    <w:name w:val="Current List3"/>
    <w:uiPriority w:val="99"/>
    <w:rsid w:val="00B80A3D"/>
    <w:pPr>
      <w:numPr>
        <w:numId w:val="23"/>
      </w:numPr>
    </w:pPr>
  </w:style>
  <w:style w:type="numbering" w:customStyle="1" w:styleId="CurrentList4">
    <w:name w:val="Current List4"/>
    <w:uiPriority w:val="99"/>
    <w:rsid w:val="00B80A3D"/>
    <w:pPr>
      <w:numPr>
        <w:numId w:val="24"/>
      </w:numPr>
    </w:pPr>
  </w:style>
  <w:style w:type="numbering" w:customStyle="1" w:styleId="CurrentList5">
    <w:name w:val="Current List5"/>
    <w:uiPriority w:val="99"/>
    <w:rsid w:val="00B80A3D"/>
    <w:pPr>
      <w:numPr>
        <w:numId w:val="25"/>
      </w:numPr>
    </w:pPr>
  </w:style>
  <w:style w:type="numbering" w:customStyle="1" w:styleId="CurrentList6">
    <w:name w:val="Current List6"/>
    <w:uiPriority w:val="99"/>
    <w:rsid w:val="00B80A3D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3C68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84E"/>
    <w:rPr>
      <w:rFonts w:ascii="Times New Roman" w:hAnsi="Times New Roman" w:cs="Times New Roman"/>
      <w:sz w:val="24"/>
      <w:szCs w:val="24"/>
    </w:rPr>
  </w:style>
  <w:style w:type="numbering" w:customStyle="1" w:styleId="CurrentList7">
    <w:name w:val="Current List7"/>
    <w:uiPriority w:val="99"/>
    <w:rsid w:val="00B10D4F"/>
    <w:pPr>
      <w:numPr>
        <w:numId w:val="31"/>
      </w:numPr>
    </w:pPr>
  </w:style>
  <w:style w:type="numbering" w:customStyle="1" w:styleId="CurrentList8">
    <w:name w:val="Current List8"/>
    <w:uiPriority w:val="99"/>
    <w:rsid w:val="00B10D4F"/>
    <w:pPr>
      <w:numPr>
        <w:numId w:val="32"/>
      </w:numPr>
    </w:pPr>
  </w:style>
  <w:style w:type="numbering" w:customStyle="1" w:styleId="CurrentList9">
    <w:name w:val="Current List9"/>
    <w:uiPriority w:val="99"/>
    <w:rsid w:val="005B0A1A"/>
    <w:pPr>
      <w:numPr>
        <w:numId w:val="35"/>
      </w:numPr>
    </w:pPr>
  </w:style>
  <w:style w:type="numbering" w:customStyle="1" w:styleId="CurrentList10">
    <w:name w:val="Current List10"/>
    <w:uiPriority w:val="99"/>
    <w:rsid w:val="00405C08"/>
    <w:pPr>
      <w:numPr>
        <w:numId w:val="36"/>
      </w:numPr>
    </w:pPr>
  </w:style>
  <w:style w:type="numbering" w:customStyle="1" w:styleId="CurrentList11">
    <w:name w:val="Current List11"/>
    <w:uiPriority w:val="99"/>
    <w:rsid w:val="00405C08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com/grou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McGarry</cp:lastModifiedBy>
  <cp:revision>23</cp:revision>
  <dcterms:created xsi:type="dcterms:W3CDTF">2025-06-17T13:37:00Z</dcterms:created>
  <dcterms:modified xsi:type="dcterms:W3CDTF">2025-06-17T20:35:00Z</dcterms:modified>
  <cp:category/>
</cp:coreProperties>
</file>